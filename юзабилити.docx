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FB48" w14:textId="657BC519" w:rsidR="000644C7" w:rsidRDefault="007461B3">
      <w:r>
        <w:t xml:space="preserve">Результаты тестирования удобства использования сайта </w:t>
      </w:r>
      <w:r>
        <w:rPr>
          <w:lang w:val="en-US"/>
        </w:rPr>
        <w:t>trial</w:t>
      </w:r>
      <w:r w:rsidRPr="007461B3">
        <w:t>-</w:t>
      </w:r>
      <w:r>
        <w:rPr>
          <w:lang w:val="en-US"/>
        </w:rPr>
        <w:t>sport</w:t>
      </w:r>
      <w:r w:rsidRPr="007461B3">
        <w:t>.</w:t>
      </w:r>
      <w:proofErr w:type="spellStart"/>
      <w:r>
        <w:rPr>
          <w:lang w:val="en-US"/>
        </w:rPr>
        <w:t>ru</w:t>
      </w:r>
      <w:proofErr w:type="spellEnd"/>
      <w:r w:rsidRPr="007461B3">
        <w:t xml:space="preserve">. </w:t>
      </w:r>
    </w:p>
    <w:p w14:paraId="74570703" w14:textId="77777777" w:rsidR="0024796F" w:rsidRDefault="0024796F" w:rsidP="0024796F">
      <w:pPr>
        <w:pStyle w:val="a4"/>
      </w:pPr>
      <w:r>
        <w:t>Метод тестирования</w:t>
      </w:r>
    </w:p>
    <w:p w14:paraId="49B4E2CB" w14:textId="678925CE" w:rsidR="0024796F" w:rsidRDefault="0024796F" w:rsidP="0024796F">
      <w:pPr>
        <w:pStyle w:val="a3"/>
      </w:pPr>
      <w:r>
        <w:t xml:space="preserve">Тестирование проводилось с </w:t>
      </w:r>
      <w:r>
        <w:t>пятью</w:t>
      </w:r>
      <w:r>
        <w:t xml:space="preserve"> пользователями, которые все принадлежат целевой группе вебсайта — </w:t>
      </w:r>
      <w:r>
        <w:t>потенциальные покупатели, чаще любители, нежели профессиональные спортсмены, которые хотят подобрать недорогой и одновременно качественный велосипед.</w:t>
      </w:r>
    </w:p>
    <w:p w14:paraId="6EB0C6E2" w14:textId="1DCDD031" w:rsidR="0024796F" w:rsidRDefault="0024796F" w:rsidP="0024796F">
      <w:pPr>
        <w:pStyle w:val="a3"/>
      </w:pPr>
      <w:r>
        <w:t xml:space="preserve">Перед тестированием участников опросили по вопросу использования ими Интернета, их опытности в поиске </w:t>
      </w:r>
      <w:r>
        <w:t>товаров</w:t>
      </w:r>
      <w:r>
        <w:t xml:space="preserve"> в сети интернет. </w:t>
      </w:r>
      <w:r>
        <w:t xml:space="preserve">Для непосредственного тестирования были составлены несколько </w:t>
      </w:r>
      <w:proofErr w:type="gramStart"/>
      <w:r>
        <w:t>задач(</w:t>
      </w:r>
      <w:proofErr w:type="gramEnd"/>
      <w:r>
        <w:t>приложение А), которые участники должны были выполнить, пользуясь ПК с доступом к Интернету и браузером. После тестирования был проведен опрос, результаты которого изложены ниже.</w:t>
      </w:r>
    </w:p>
    <w:p w14:paraId="58454438" w14:textId="7BB8BB31" w:rsidR="0024796F" w:rsidRDefault="0024796F" w:rsidP="0024796F">
      <w:pPr>
        <w:pStyle w:val="a4"/>
      </w:pPr>
      <w:r>
        <w:t>Профили участников тестирования</w:t>
      </w:r>
    </w:p>
    <w:p w14:paraId="5AE0B5F0" w14:textId="3FE81A6F" w:rsidR="007461B3" w:rsidRDefault="007461B3">
      <w:r>
        <w:t xml:space="preserve">Для проведения юзабилити-тестирования были выбраны 5 </w:t>
      </w:r>
      <w:r w:rsidR="0024796F">
        <w:t>человек. Данные о них представлены в таблице ниже: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011"/>
        <w:gridCol w:w="1023"/>
        <w:gridCol w:w="1418"/>
        <w:gridCol w:w="1984"/>
        <w:gridCol w:w="3402"/>
      </w:tblGrid>
      <w:tr w:rsidR="0024796F" w14:paraId="50E06E3C" w14:textId="77777777" w:rsidTr="0024796F">
        <w:tc>
          <w:tcPr>
            <w:tcW w:w="830" w:type="dxa"/>
            <w:shd w:val="clear" w:color="auto" w:fill="auto"/>
          </w:tcPr>
          <w:p w14:paraId="4267B100" w14:textId="77777777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</w:rPr>
              <w:t>Участ</w:t>
            </w:r>
            <w:proofErr w:type="spellEnd"/>
            <w:r>
              <w:rPr>
                <w:b/>
                <w:color w:val="000000"/>
                <w:sz w:val="20"/>
              </w:rPr>
              <w:t>-ник</w:t>
            </w:r>
            <w:proofErr w:type="gramEnd"/>
          </w:p>
        </w:tc>
        <w:tc>
          <w:tcPr>
            <w:tcW w:w="1011" w:type="dxa"/>
            <w:shd w:val="clear" w:color="auto" w:fill="auto"/>
          </w:tcPr>
          <w:p w14:paraId="1EFE1CA7" w14:textId="77777777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Пол</w:t>
            </w:r>
          </w:p>
        </w:tc>
        <w:tc>
          <w:tcPr>
            <w:tcW w:w="1023" w:type="dxa"/>
            <w:shd w:val="clear" w:color="auto" w:fill="auto"/>
          </w:tcPr>
          <w:p w14:paraId="159DE95E" w14:textId="1E72EEAD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Возраст</w:t>
            </w:r>
          </w:p>
        </w:tc>
        <w:tc>
          <w:tcPr>
            <w:tcW w:w="1418" w:type="dxa"/>
            <w:shd w:val="clear" w:color="auto" w:fill="auto"/>
          </w:tcPr>
          <w:p w14:paraId="660E858D" w14:textId="77777777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Профессия</w:t>
            </w:r>
          </w:p>
        </w:tc>
        <w:tc>
          <w:tcPr>
            <w:tcW w:w="1984" w:type="dxa"/>
            <w:shd w:val="clear" w:color="auto" w:fill="auto"/>
          </w:tcPr>
          <w:p w14:paraId="56265A39" w14:textId="77777777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Опыт работы в Интернет</w:t>
            </w:r>
          </w:p>
        </w:tc>
        <w:tc>
          <w:tcPr>
            <w:tcW w:w="3402" w:type="dxa"/>
            <w:shd w:val="clear" w:color="auto" w:fill="auto"/>
          </w:tcPr>
          <w:p w14:paraId="18601B0B" w14:textId="77777777" w:rsidR="0024796F" w:rsidRDefault="0024796F" w:rsidP="00141354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Выполнялись ли покупки через Интернет ранее?</w:t>
            </w:r>
          </w:p>
        </w:tc>
      </w:tr>
      <w:tr w:rsidR="0024796F" w14:paraId="45DDF95D" w14:textId="77777777" w:rsidTr="0024796F">
        <w:trPr>
          <w:trHeight w:val="730"/>
        </w:trPr>
        <w:tc>
          <w:tcPr>
            <w:tcW w:w="830" w:type="dxa"/>
            <w:shd w:val="clear" w:color="auto" w:fill="auto"/>
            <w:vAlign w:val="center"/>
          </w:tcPr>
          <w:p w14:paraId="4CF1D880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50B8522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мужчина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5FF5300" w14:textId="38AFA1B3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200556" w14:textId="2AF9092B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Инженер-программист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798204" w14:textId="186F3BFD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Б</w:t>
            </w:r>
            <w:r>
              <w:rPr>
                <w:color w:val="000000"/>
                <w:sz w:val="20"/>
              </w:rPr>
              <w:t>ольшой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7DC220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да</w:t>
            </w:r>
          </w:p>
        </w:tc>
      </w:tr>
      <w:tr w:rsidR="0024796F" w14:paraId="3FFF51BB" w14:textId="77777777" w:rsidTr="0024796F">
        <w:trPr>
          <w:trHeight w:val="397"/>
        </w:trPr>
        <w:tc>
          <w:tcPr>
            <w:tcW w:w="830" w:type="dxa"/>
            <w:shd w:val="clear" w:color="auto" w:fill="auto"/>
            <w:vAlign w:val="center"/>
          </w:tcPr>
          <w:p w14:paraId="6FB44E6E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331D682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мужчина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9FF1F81" w14:textId="22DFC97E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686F75" w14:textId="4135A7E3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Инженер-программист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889BF1" w14:textId="6D38281E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Б</w:t>
            </w:r>
            <w:r>
              <w:rPr>
                <w:color w:val="000000"/>
                <w:sz w:val="20"/>
              </w:rPr>
              <w:t>ольшой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D34E7B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да</w:t>
            </w:r>
          </w:p>
        </w:tc>
      </w:tr>
      <w:tr w:rsidR="0024796F" w14:paraId="6BE24DFB" w14:textId="77777777" w:rsidTr="0024796F">
        <w:trPr>
          <w:trHeight w:val="545"/>
        </w:trPr>
        <w:tc>
          <w:tcPr>
            <w:tcW w:w="830" w:type="dxa"/>
            <w:shd w:val="clear" w:color="auto" w:fill="auto"/>
            <w:vAlign w:val="center"/>
          </w:tcPr>
          <w:p w14:paraId="40EF5132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380AB1F9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мужчина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0D5A69E3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9CE76E" w14:textId="5761B3CF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Инженер-программист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67491D" w14:textId="21933162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Большой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6CDBCA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да</w:t>
            </w:r>
          </w:p>
        </w:tc>
      </w:tr>
      <w:tr w:rsidR="0024796F" w14:paraId="19B906B3" w14:textId="77777777" w:rsidTr="0024796F">
        <w:trPr>
          <w:trHeight w:val="567"/>
        </w:trPr>
        <w:tc>
          <w:tcPr>
            <w:tcW w:w="830" w:type="dxa"/>
            <w:shd w:val="clear" w:color="auto" w:fill="auto"/>
            <w:vAlign w:val="center"/>
          </w:tcPr>
          <w:p w14:paraId="63D67CE9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3682D1AF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мужчина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53B2F4A6" w14:textId="37B8A48D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0687D" w14:textId="4A89D60D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Инженер-программист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953143" w14:textId="1FDA0E3E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Б</w:t>
            </w:r>
            <w:r>
              <w:rPr>
                <w:color w:val="000000"/>
                <w:sz w:val="20"/>
              </w:rPr>
              <w:t>ольшой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8FDDD7" w14:textId="5CD38DFF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да</w:t>
            </w:r>
          </w:p>
        </w:tc>
      </w:tr>
      <w:tr w:rsidR="0024796F" w14:paraId="2378A4D7" w14:textId="77777777" w:rsidTr="0024796F">
        <w:trPr>
          <w:trHeight w:val="419"/>
        </w:trPr>
        <w:tc>
          <w:tcPr>
            <w:tcW w:w="830" w:type="dxa"/>
            <w:shd w:val="clear" w:color="auto" w:fill="auto"/>
            <w:vAlign w:val="center"/>
          </w:tcPr>
          <w:p w14:paraId="6A42C43C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E6F2F61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мужчина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2A796033" w14:textId="75464958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6C54B4" w14:textId="20D10025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Инженер-программист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FA3E82" w14:textId="44C2869C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Большой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3CAEC9" w14:textId="77777777" w:rsidR="0024796F" w:rsidRDefault="0024796F" w:rsidP="0014135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да</w:t>
            </w:r>
          </w:p>
        </w:tc>
      </w:tr>
    </w:tbl>
    <w:p w14:paraId="464AE609" w14:textId="3F955670" w:rsidR="0024796F" w:rsidRDefault="0024796F">
      <w:r>
        <w:t xml:space="preserve">Участники подбирались по принципу «одногруппники, которых заставили кататься на велосипеде и побудили к покупке своего </w:t>
      </w:r>
      <w:proofErr w:type="spellStart"/>
      <w:r>
        <w:t>велотранспорта</w:t>
      </w:r>
      <w:proofErr w:type="spellEnd"/>
      <w:r>
        <w:t>».</w:t>
      </w:r>
    </w:p>
    <w:p w14:paraId="136E19DD" w14:textId="77777777" w:rsidR="00060CBB" w:rsidRDefault="00060CBB" w:rsidP="00060CBB">
      <w:pPr>
        <w:pStyle w:val="a4"/>
      </w:pPr>
      <w:r>
        <w:t>Предварительное интервью</w:t>
      </w:r>
    </w:p>
    <w:p w14:paraId="01E2DE99" w14:textId="77777777" w:rsidR="00060CBB" w:rsidRDefault="00060CBB" w:rsidP="00060CBB">
      <w:pPr>
        <w:pStyle w:val="a7"/>
        <w:numPr>
          <w:ilvl w:val="0"/>
          <w:numId w:val="2"/>
        </w:numPr>
      </w:pPr>
      <w:r>
        <w:t>Как часто Вы используете Интернет? Для чего Вы его используете?</w:t>
      </w:r>
    </w:p>
    <w:p w14:paraId="7782469B" w14:textId="7BEDC244" w:rsidR="00060CBB" w:rsidRDefault="00060CBB" w:rsidP="00060CBB">
      <w:pPr>
        <w:pStyle w:val="a7"/>
        <w:numPr>
          <w:ilvl w:val="0"/>
          <w:numId w:val="2"/>
        </w:numPr>
      </w:pPr>
      <w:r>
        <w:t xml:space="preserve">Вы когда-либо </w:t>
      </w:r>
      <w:proofErr w:type="gramStart"/>
      <w:r>
        <w:t xml:space="preserve">искали </w:t>
      </w:r>
      <w:r w:rsidRPr="000F3373">
        <w:t xml:space="preserve"> </w:t>
      </w:r>
      <w:r>
        <w:t>товары</w:t>
      </w:r>
      <w:proofErr w:type="gramEnd"/>
      <w:r>
        <w:t xml:space="preserve"> для покупки в Интернете</w:t>
      </w:r>
      <w:r>
        <w:t>? Когда-либо заказывали что-нибудь? Если да, что Вы делали?</w:t>
      </w:r>
    </w:p>
    <w:p w14:paraId="5BDB9CE6" w14:textId="18C2543A" w:rsidR="00060CBB" w:rsidRDefault="00060CBB" w:rsidP="00060CBB">
      <w:pPr>
        <w:pStyle w:val="a7"/>
        <w:numPr>
          <w:ilvl w:val="0"/>
          <w:numId w:val="2"/>
        </w:numPr>
      </w:pPr>
      <w:r>
        <w:t xml:space="preserve">О чем Вы хотели бы найти информацию на </w:t>
      </w:r>
      <w:r>
        <w:t>сайте по продаже велосипедов</w:t>
      </w:r>
      <w:r>
        <w:t>? Есть ли какая-нибудь определенная информация, узнать которую Вы хотели бы больше всего?</w:t>
      </w:r>
    </w:p>
    <w:p w14:paraId="131F0663" w14:textId="2E6DD6F3" w:rsidR="00060CBB" w:rsidRDefault="00060CBB" w:rsidP="00060CBB">
      <w:pPr>
        <w:pStyle w:val="a7"/>
        <w:numPr>
          <w:ilvl w:val="0"/>
          <w:numId w:val="2"/>
        </w:numPr>
      </w:pPr>
      <w:r>
        <w:t>Каковы ваши ожидания от веб</w:t>
      </w:r>
      <w:r>
        <w:t>-</w:t>
      </w:r>
      <w:r>
        <w:t xml:space="preserve">сайта </w:t>
      </w:r>
      <w:r>
        <w:t>по продаже велосипедов</w:t>
      </w:r>
      <w:r>
        <w:t>?</w:t>
      </w:r>
    </w:p>
    <w:p w14:paraId="2844CDD9" w14:textId="702C6D16" w:rsidR="00060CBB" w:rsidRDefault="00060CBB" w:rsidP="00060CBB">
      <w:pPr>
        <w:pStyle w:val="a7"/>
        <w:numPr>
          <w:ilvl w:val="0"/>
          <w:numId w:val="2"/>
        </w:numPr>
      </w:pPr>
      <w:r>
        <w:t>Что Вы не хотели бы видеть на сайте этого типа?</w:t>
      </w:r>
    </w:p>
    <w:p w14:paraId="7361DADA" w14:textId="0C15D2C3" w:rsidR="00060CBB" w:rsidRDefault="00060CBB" w:rsidP="00060CBB">
      <w:pPr>
        <w:pStyle w:val="a7"/>
        <w:numPr>
          <w:ilvl w:val="0"/>
          <w:numId w:val="0"/>
        </w:numPr>
      </w:pPr>
    </w:p>
    <w:p w14:paraId="3C43362B" w14:textId="7981D35A" w:rsidR="00060CBB" w:rsidRDefault="00060CBB" w:rsidP="00060CBB">
      <w:pPr>
        <w:pStyle w:val="a7"/>
        <w:numPr>
          <w:ilvl w:val="0"/>
          <w:numId w:val="0"/>
        </w:numPr>
      </w:pPr>
    </w:p>
    <w:p w14:paraId="04962BB2" w14:textId="1016F2DB" w:rsidR="00060CBB" w:rsidRDefault="00060CBB" w:rsidP="00060CBB">
      <w:pPr>
        <w:pStyle w:val="a7"/>
        <w:numPr>
          <w:ilvl w:val="0"/>
          <w:numId w:val="0"/>
        </w:numPr>
      </w:pPr>
    </w:p>
    <w:p w14:paraId="5D009E12" w14:textId="77777777" w:rsidR="00060CBB" w:rsidRDefault="00060CBB" w:rsidP="00060CBB">
      <w:pPr>
        <w:pStyle w:val="a6"/>
        <w:spacing w:before="360"/>
      </w:pPr>
      <w:r>
        <w:lastRenderedPageBreak/>
        <w:t>Завершающее интервью (Ответы, показаны курсивом. Буквы соответствуют сессии тестирования)</w:t>
      </w:r>
    </w:p>
    <w:p w14:paraId="7BBCF60C" w14:textId="1D7C843E" w:rsidR="00060CBB" w:rsidRDefault="00060CBB" w:rsidP="00060CBB">
      <w:pPr>
        <w:pStyle w:val="a7"/>
        <w:numPr>
          <w:ilvl w:val="0"/>
          <w:numId w:val="3"/>
        </w:numPr>
        <w:spacing w:before="240"/>
      </w:pPr>
      <w:r>
        <w:t xml:space="preserve">Вы работали с этим вебсайтом в течение приблизительно </w:t>
      </w:r>
      <w:r>
        <w:t>часа</w:t>
      </w:r>
      <w:r>
        <w:t xml:space="preserve">. </w:t>
      </w:r>
      <w:proofErr w:type="gramStart"/>
      <w:r>
        <w:t>Кажется</w:t>
      </w:r>
      <w:proofErr w:type="gramEnd"/>
      <w:r>
        <w:t xml:space="preserve"> ли Вам его содержание понятным? Встретилось ли Вам некоторое/слишком большое количество жаргонизмов/терминологии, которые Вы не понимали?</w:t>
      </w:r>
    </w:p>
    <w:p w14:paraId="1B381E93" w14:textId="77777777" w:rsidR="00060CBB" w:rsidRDefault="00060CBB" w:rsidP="00060CBB">
      <w:pPr>
        <w:pStyle w:val="a8"/>
        <w:numPr>
          <w:ilvl w:val="0"/>
          <w:numId w:val="4"/>
        </w:numPr>
      </w:pPr>
      <w:r>
        <w:t>Относительно легкий, интуитивно понятный сайт.</w:t>
      </w:r>
    </w:p>
    <w:p w14:paraId="52F9BCC0" w14:textId="0B9A71D3" w:rsidR="00060CBB" w:rsidRDefault="00060CBB" w:rsidP="00060CBB">
      <w:pPr>
        <w:pStyle w:val="a8"/>
        <w:numPr>
          <w:ilvl w:val="0"/>
          <w:numId w:val="4"/>
        </w:numPr>
      </w:pPr>
      <w:r>
        <w:t>Да, для того</w:t>
      </w:r>
      <w:r>
        <w:t>,</w:t>
      </w:r>
      <w:r>
        <w:t xml:space="preserve"> кто много </w:t>
      </w:r>
      <w:r>
        <w:t>пользуется</w:t>
      </w:r>
      <w:r>
        <w:t xml:space="preserve"> Интернетом</w:t>
      </w:r>
      <w:r>
        <w:t>,</w:t>
      </w:r>
      <w:r>
        <w:t xml:space="preserve"> не должно со</w:t>
      </w:r>
      <w:r>
        <w:t>с</w:t>
      </w:r>
      <w:r>
        <w:t>тавить особого труда.</w:t>
      </w:r>
    </w:p>
    <w:p w14:paraId="51CAF94D" w14:textId="023D93BD" w:rsidR="00060CBB" w:rsidRDefault="00060CBB" w:rsidP="00060CBB">
      <w:pPr>
        <w:pStyle w:val="a8"/>
        <w:numPr>
          <w:ilvl w:val="0"/>
          <w:numId w:val="4"/>
        </w:numPr>
      </w:pPr>
      <w:r>
        <w:t xml:space="preserve">Товар показан в целом хорошо, как обычно. </w:t>
      </w:r>
    </w:p>
    <w:p w14:paraId="72CAD9DC" w14:textId="3EEA3931" w:rsidR="00060CBB" w:rsidRDefault="00060CBB" w:rsidP="00060CBB">
      <w:pPr>
        <w:pStyle w:val="a8"/>
        <w:numPr>
          <w:ilvl w:val="0"/>
          <w:numId w:val="4"/>
        </w:numPr>
      </w:pPr>
      <w:r>
        <w:t xml:space="preserve"> </w:t>
      </w:r>
      <w:r>
        <w:t>Много описания для человека, не разбирающегося в комплектующих велосипеда</w:t>
      </w:r>
    </w:p>
    <w:p w14:paraId="6B14B36C" w14:textId="58F8707C" w:rsidR="00060CBB" w:rsidRDefault="00060CBB" w:rsidP="00060CBB">
      <w:pPr>
        <w:pStyle w:val="a8"/>
        <w:numPr>
          <w:ilvl w:val="0"/>
          <w:numId w:val="4"/>
        </w:numPr>
      </w:pPr>
      <w:r>
        <w:t>Специальная терминология отсутствует, все написано понятным языком</w:t>
      </w:r>
    </w:p>
    <w:p w14:paraId="143422A9" w14:textId="77777777" w:rsidR="00060CBB" w:rsidRDefault="00060CBB" w:rsidP="00060CBB">
      <w:pPr>
        <w:pStyle w:val="a7"/>
        <w:numPr>
          <w:ilvl w:val="0"/>
          <w:numId w:val="3"/>
        </w:numPr>
        <w:spacing w:before="480"/>
      </w:pPr>
      <w:r>
        <w:t>На сайте что-нибудь отсутствует?</w:t>
      </w:r>
    </w:p>
    <w:p w14:paraId="2F225A94" w14:textId="346C2287" w:rsidR="00060CBB" w:rsidRDefault="00060CBB" w:rsidP="00060CBB">
      <w:pPr>
        <w:pStyle w:val="a8"/>
        <w:numPr>
          <w:ilvl w:val="0"/>
          <w:numId w:val="5"/>
        </w:numPr>
        <w:rPr>
          <w:color w:val="000000"/>
        </w:rPr>
      </w:pPr>
      <w:r>
        <w:t>Нет</w:t>
      </w:r>
      <w:r>
        <w:t>,</w:t>
      </w:r>
      <w:r>
        <w:t xml:space="preserve"> на сайте присутствует все</w:t>
      </w:r>
      <w:r>
        <w:t>:</w:t>
      </w:r>
      <w:r>
        <w:t xml:space="preserve"> телефон, адрес почты, филиалы</w:t>
      </w:r>
    </w:p>
    <w:p w14:paraId="53F9A78C" w14:textId="6BFCDA08" w:rsidR="00060CBB" w:rsidRDefault="00060CBB" w:rsidP="00060CBB">
      <w:pPr>
        <w:pStyle w:val="a8"/>
        <w:numPr>
          <w:ilvl w:val="0"/>
          <w:numId w:val="5"/>
        </w:numPr>
      </w:pPr>
      <w:r>
        <w:rPr>
          <w:color w:val="000000"/>
        </w:rPr>
        <w:t xml:space="preserve">Нет блока, </w:t>
      </w:r>
      <w:proofErr w:type="gramStart"/>
      <w:r>
        <w:rPr>
          <w:color w:val="000000"/>
        </w:rPr>
        <w:t>показывающего  недавно</w:t>
      </w:r>
      <w:proofErr w:type="gramEnd"/>
      <w:r>
        <w:rPr>
          <w:color w:val="000000"/>
        </w:rPr>
        <w:t xml:space="preserve"> просмотренные товары</w:t>
      </w:r>
    </w:p>
    <w:p w14:paraId="2B9D8026" w14:textId="77777777" w:rsidR="00060CBB" w:rsidRDefault="00060CBB" w:rsidP="00060CBB">
      <w:pPr>
        <w:pStyle w:val="a8"/>
        <w:numPr>
          <w:ilvl w:val="0"/>
          <w:numId w:val="5"/>
        </w:numPr>
      </w:pPr>
      <w:r>
        <w:t>Отсутствует фото некоторых товаров</w:t>
      </w:r>
    </w:p>
    <w:p w14:paraId="544A06EC" w14:textId="12DF6C48" w:rsidR="00060CBB" w:rsidRDefault="00060CBB" w:rsidP="00060CBB">
      <w:pPr>
        <w:pStyle w:val="a8"/>
        <w:numPr>
          <w:ilvl w:val="0"/>
          <w:numId w:val="5"/>
        </w:numPr>
      </w:pPr>
      <w:r>
        <w:t>Цены и наличие не всегда актуальны</w:t>
      </w:r>
    </w:p>
    <w:p w14:paraId="36F872C3" w14:textId="77777777" w:rsidR="00060CBB" w:rsidRDefault="00060CBB" w:rsidP="00060CBB">
      <w:pPr>
        <w:pStyle w:val="a8"/>
        <w:numPr>
          <w:ilvl w:val="0"/>
          <w:numId w:val="5"/>
        </w:numPr>
      </w:pPr>
      <w:r>
        <w:t>Нет на сайте присутствует все телефон, адрес почты, филиалы</w:t>
      </w:r>
    </w:p>
    <w:p w14:paraId="7457734F" w14:textId="77777777" w:rsidR="00060CBB" w:rsidRDefault="00060CBB" w:rsidP="00060CBB">
      <w:pPr>
        <w:pStyle w:val="a8"/>
        <w:numPr>
          <w:ilvl w:val="0"/>
          <w:numId w:val="0"/>
        </w:numPr>
      </w:pPr>
    </w:p>
    <w:p w14:paraId="59EFA10C" w14:textId="77777777" w:rsidR="00060CBB" w:rsidRDefault="00060CBB" w:rsidP="00060CBB">
      <w:pPr>
        <w:pStyle w:val="a8"/>
        <w:numPr>
          <w:ilvl w:val="0"/>
          <w:numId w:val="0"/>
        </w:numPr>
      </w:pPr>
    </w:p>
    <w:p w14:paraId="5902333B" w14:textId="4052A850" w:rsidR="00060CBB" w:rsidRDefault="00060CBB" w:rsidP="00060CBB">
      <w:pPr>
        <w:pStyle w:val="a7"/>
        <w:numPr>
          <w:ilvl w:val="0"/>
          <w:numId w:val="3"/>
        </w:numPr>
        <w:spacing w:before="480"/>
      </w:pPr>
      <w:r>
        <w:t xml:space="preserve">Какой, легкой или трудной в использовании, Вы находите область </w:t>
      </w:r>
      <w:r>
        <w:t>подбора велосипеда</w:t>
      </w:r>
      <w:r>
        <w:t>?</w:t>
      </w:r>
    </w:p>
    <w:p w14:paraId="44745186" w14:textId="54180632" w:rsidR="00060CBB" w:rsidRDefault="00060CBB" w:rsidP="00060CBB">
      <w:pPr>
        <w:pStyle w:val="a8"/>
        <w:numPr>
          <w:ilvl w:val="0"/>
          <w:numId w:val="6"/>
        </w:numPr>
      </w:pPr>
      <w:r>
        <w:t>Не вызывает трудностей, если знаешь в какую категорию переходить и что конкретно хочешь</w:t>
      </w:r>
    </w:p>
    <w:p w14:paraId="3D685B85" w14:textId="7A0B2B94" w:rsidR="00060CBB" w:rsidRDefault="00060CBB" w:rsidP="00060CBB">
      <w:pPr>
        <w:pStyle w:val="a8"/>
        <w:numPr>
          <w:ilvl w:val="0"/>
          <w:numId w:val="6"/>
        </w:numPr>
      </w:pPr>
      <w:r>
        <w:t>Система поиска идентична любому интернет</w:t>
      </w:r>
      <w:r>
        <w:t>-</w:t>
      </w:r>
      <w:r>
        <w:t>магазину</w:t>
      </w:r>
      <w:r>
        <w:t>,</w:t>
      </w:r>
      <w:r>
        <w:t xml:space="preserve"> достаточно легко разобраться на данном ресурсе. </w:t>
      </w:r>
    </w:p>
    <w:p w14:paraId="678BCEFC" w14:textId="6C4DC16D" w:rsidR="00060CBB" w:rsidRDefault="00060CBB" w:rsidP="00060CBB">
      <w:pPr>
        <w:pStyle w:val="a8"/>
        <w:numPr>
          <w:ilvl w:val="0"/>
          <w:numId w:val="6"/>
        </w:numPr>
      </w:pPr>
      <w:r>
        <w:t>Трудно подобрать без консультаций реального человека, если не разбираешься в велосипедах</w:t>
      </w:r>
    </w:p>
    <w:p w14:paraId="7990994C" w14:textId="2A1DC05C" w:rsidR="00060CBB" w:rsidRDefault="00060CBB" w:rsidP="00060CBB">
      <w:pPr>
        <w:pStyle w:val="a8"/>
        <w:numPr>
          <w:ilvl w:val="0"/>
          <w:numId w:val="6"/>
        </w:numPr>
      </w:pPr>
      <w:r>
        <w:t>Очень легко, все замечательно</w:t>
      </w:r>
    </w:p>
    <w:p w14:paraId="3B55ED33" w14:textId="52696090" w:rsidR="00060CBB" w:rsidRDefault="00060CBB" w:rsidP="00060CBB">
      <w:pPr>
        <w:pStyle w:val="a8"/>
        <w:numPr>
          <w:ilvl w:val="0"/>
          <w:numId w:val="6"/>
        </w:numPr>
      </w:pPr>
      <w:r>
        <w:t>Если раньше сталкивался с подобным</w:t>
      </w:r>
      <w:r>
        <w:t>,</w:t>
      </w:r>
      <w:r>
        <w:t xml:space="preserve"> то не должно возникнуть проблем.</w:t>
      </w:r>
    </w:p>
    <w:p w14:paraId="34F20F6B" w14:textId="77777777" w:rsidR="00060CBB" w:rsidRPr="00060CBB" w:rsidRDefault="00060CBB" w:rsidP="00060CBB">
      <w:pPr>
        <w:pStyle w:val="a7"/>
        <w:numPr>
          <w:ilvl w:val="0"/>
          <w:numId w:val="0"/>
        </w:numPr>
        <w:spacing w:before="480" w:after="120"/>
        <w:rPr>
          <w:szCs w:val="24"/>
        </w:rPr>
      </w:pPr>
    </w:p>
    <w:p w14:paraId="6A798947" w14:textId="2FAA57AB" w:rsidR="00060CBB" w:rsidRDefault="00060CBB" w:rsidP="00060CBB">
      <w:pPr>
        <w:pStyle w:val="a7"/>
        <w:numPr>
          <w:ilvl w:val="0"/>
          <w:numId w:val="3"/>
        </w:numPr>
        <w:spacing w:before="480" w:after="120"/>
        <w:rPr>
          <w:szCs w:val="24"/>
        </w:rPr>
      </w:pPr>
      <w:r>
        <w:lastRenderedPageBreak/>
        <w:t>Если бы Вы должны были дать сайту оценку между 1 и 7 по этой шкале, что Вы бы ему дали? (</w:t>
      </w:r>
      <w:r>
        <w:rPr>
          <w:i/>
        </w:rPr>
        <w:t>примечание – количество соответствующих оценок, показано ниже курсивом</w:t>
      </w:r>
      <w:r>
        <w:t xml:space="preserve">)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3"/>
        <w:gridCol w:w="1053"/>
        <w:gridCol w:w="1053"/>
        <w:gridCol w:w="1053"/>
        <w:gridCol w:w="1054"/>
        <w:gridCol w:w="1054"/>
        <w:gridCol w:w="1054"/>
        <w:gridCol w:w="1054"/>
        <w:gridCol w:w="1092"/>
        <w:gridCol w:w="20"/>
      </w:tblGrid>
      <w:tr w:rsidR="00060CBB" w14:paraId="3B4B3D3D" w14:textId="77777777" w:rsidTr="00141354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45B22" w14:textId="77777777" w:rsidR="00060CBB" w:rsidRDefault="00060CBB" w:rsidP="0014135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Очень сложно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9083B" w14:textId="77777777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DBA51" w14:textId="77777777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18B13" w14:textId="3290041D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 (</w:t>
            </w:r>
            <w:r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E0FC9E" w14:textId="77777777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 (1)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81364" w14:textId="04A7F5F8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 (</w:t>
            </w:r>
            <w:r w:rsidR="0081604C">
              <w:rPr>
                <w:color w:val="000000"/>
                <w:szCs w:val="24"/>
              </w:rPr>
              <w:t>2</w:t>
            </w:r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1C9C93" w14:textId="77777777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 (1)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848D" w14:textId="77777777" w:rsidR="00060CBB" w:rsidRDefault="00060CBB" w:rsidP="0014135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CE432" w14:textId="77777777" w:rsidR="00060CBB" w:rsidRDefault="00060CBB" w:rsidP="00141354">
            <w:r>
              <w:rPr>
                <w:color w:val="000000"/>
                <w:szCs w:val="24"/>
              </w:rPr>
              <w:t>Очень легко</w:t>
            </w:r>
          </w:p>
        </w:tc>
      </w:tr>
      <w:tr w:rsidR="00060CBB" w14:paraId="4D9F93F2" w14:textId="77777777" w:rsidTr="00141354">
        <w:trPr>
          <w:gridAfter w:val="1"/>
          <w:wAfter w:w="20" w:type="dxa"/>
          <w:trHeight w:val="523"/>
        </w:trPr>
        <w:tc>
          <w:tcPr>
            <w:tcW w:w="1103" w:type="dxa"/>
            <w:tcBorders>
              <w:top w:val="single" w:sz="4" w:space="0" w:color="000000"/>
            </w:tcBorders>
            <w:shd w:val="clear" w:color="auto" w:fill="auto"/>
          </w:tcPr>
          <w:p w14:paraId="5079165D" w14:textId="77777777" w:rsidR="00060CBB" w:rsidRDefault="00060CBB" w:rsidP="00141354">
            <w:pPr>
              <w:snapToGrid w:val="0"/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  <w:shd w:val="clear" w:color="auto" w:fill="auto"/>
          </w:tcPr>
          <w:p w14:paraId="505BD962" w14:textId="77777777" w:rsidR="00060CBB" w:rsidRDefault="00060CBB" w:rsidP="00141354">
            <w:pPr>
              <w:snapToGrid w:val="0"/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  <w:shd w:val="clear" w:color="auto" w:fill="auto"/>
          </w:tcPr>
          <w:p w14:paraId="6EAF5825" w14:textId="77777777" w:rsidR="00060CBB" w:rsidRDefault="00060CBB" w:rsidP="00141354">
            <w:pPr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  <w:shd w:val="clear" w:color="auto" w:fill="auto"/>
          </w:tcPr>
          <w:p w14:paraId="57D57196" w14:textId="77777777" w:rsidR="00060CBB" w:rsidRDefault="00060CBB" w:rsidP="00141354">
            <w:pPr>
              <w:snapToGrid w:val="0"/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  <w:shd w:val="clear" w:color="auto" w:fill="auto"/>
          </w:tcPr>
          <w:p w14:paraId="327361EF" w14:textId="77777777" w:rsidR="00060CBB" w:rsidRDefault="00060CBB" w:rsidP="00141354">
            <w:pPr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  <w:shd w:val="clear" w:color="auto" w:fill="auto"/>
          </w:tcPr>
          <w:p w14:paraId="0F80CA85" w14:textId="77777777" w:rsidR="00060CBB" w:rsidRDefault="00060CBB" w:rsidP="00141354">
            <w:pPr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  <w:shd w:val="clear" w:color="auto" w:fill="auto"/>
          </w:tcPr>
          <w:p w14:paraId="5AE608BC" w14:textId="77777777" w:rsidR="00060CBB" w:rsidRDefault="00060CBB" w:rsidP="00141354">
            <w:pPr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</w:tcBorders>
            <w:shd w:val="clear" w:color="auto" w:fill="auto"/>
          </w:tcPr>
          <w:p w14:paraId="45EA0BE2" w14:textId="77777777" w:rsidR="00060CBB" w:rsidRDefault="00060CBB" w:rsidP="00141354">
            <w:pPr>
              <w:snapToGrid w:val="0"/>
              <w:spacing w:before="100" w:line="360" w:lineRule="auto"/>
              <w:jc w:val="center"/>
              <w:rPr>
                <w:i/>
                <w:color w:val="000000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000000"/>
            </w:tcBorders>
            <w:shd w:val="clear" w:color="auto" w:fill="auto"/>
          </w:tcPr>
          <w:p w14:paraId="3ED6B30B" w14:textId="77777777" w:rsidR="00060CBB" w:rsidRDefault="00060CBB" w:rsidP="00141354">
            <w:pPr>
              <w:snapToGrid w:val="0"/>
              <w:spacing w:before="100" w:line="360" w:lineRule="auto"/>
              <w:rPr>
                <w:i/>
                <w:color w:val="000000"/>
                <w:szCs w:val="24"/>
              </w:rPr>
            </w:pPr>
          </w:p>
        </w:tc>
      </w:tr>
    </w:tbl>
    <w:p w14:paraId="7DFB9AC7" w14:textId="3A93EF81" w:rsidR="00060CBB" w:rsidRDefault="00060CBB" w:rsidP="00060CBB">
      <w:pPr>
        <w:pStyle w:val="a7"/>
        <w:numPr>
          <w:ilvl w:val="0"/>
          <w:numId w:val="3"/>
        </w:numPr>
        <w:spacing w:before="360"/>
      </w:pPr>
      <w:r>
        <w:t>Есть ли что-нибудь, что</w:t>
      </w:r>
      <w:r w:rsidR="0081604C">
        <w:t>,</w:t>
      </w:r>
      <w:r>
        <w:t xml:space="preserve"> как Вы думаете, должно быть представлено по-другому?</w:t>
      </w:r>
    </w:p>
    <w:p w14:paraId="386DCBC4" w14:textId="5BEEE09C" w:rsidR="00060CBB" w:rsidRDefault="00060CBB" w:rsidP="00060CBB">
      <w:pPr>
        <w:pStyle w:val="a8"/>
        <w:numPr>
          <w:ilvl w:val="0"/>
          <w:numId w:val="10"/>
        </w:numPr>
      </w:pPr>
      <w:r>
        <w:t xml:space="preserve"> </w:t>
      </w:r>
      <w:r w:rsidR="0081604C">
        <w:t>Больше фотографий товара</w:t>
      </w:r>
    </w:p>
    <w:p w14:paraId="672EE143" w14:textId="6C2352FF" w:rsidR="00060CBB" w:rsidRDefault="0081604C" w:rsidP="00060CBB">
      <w:pPr>
        <w:pStyle w:val="a8"/>
        <w:numPr>
          <w:ilvl w:val="0"/>
          <w:numId w:val="10"/>
        </w:numPr>
      </w:pPr>
      <w:r>
        <w:t>Больше описания комплектующих</w:t>
      </w:r>
    </w:p>
    <w:p w14:paraId="0C84B6FD" w14:textId="77777777" w:rsidR="00060CBB" w:rsidRDefault="00060CBB" w:rsidP="00060CBB">
      <w:pPr>
        <w:pStyle w:val="a8"/>
        <w:numPr>
          <w:ilvl w:val="0"/>
          <w:numId w:val="10"/>
        </w:numPr>
      </w:pPr>
      <w:r>
        <w:t>Нет все устраивает</w:t>
      </w:r>
    </w:p>
    <w:p w14:paraId="5A6CADBF" w14:textId="3B3AFBD3" w:rsidR="00060CBB" w:rsidRDefault="0081604C" w:rsidP="00060CBB">
      <w:pPr>
        <w:pStyle w:val="a8"/>
        <w:numPr>
          <w:ilvl w:val="0"/>
          <w:numId w:val="10"/>
        </w:numPr>
      </w:pPr>
      <w:r>
        <w:t xml:space="preserve">Более удобное дерево поиска категорий </w:t>
      </w:r>
      <w:proofErr w:type="gramStart"/>
      <w:r>
        <w:t>товаров(</w:t>
      </w:r>
      <w:proofErr w:type="gramEnd"/>
      <w:r>
        <w:t>больше шрифт, лого)</w:t>
      </w:r>
    </w:p>
    <w:p w14:paraId="16526E2D" w14:textId="23079D72" w:rsidR="00060CBB" w:rsidRDefault="0081604C" w:rsidP="00060CBB">
      <w:pPr>
        <w:pStyle w:val="a8"/>
        <w:numPr>
          <w:ilvl w:val="0"/>
          <w:numId w:val="10"/>
        </w:numPr>
      </w:pPr>
      <w:r>
        <w:t>Мне все равно, абсолютно непримечательный сайт</w:t>
      </w:r>
    </w:p>
    <w:p w14:paraId="7DFCF51E" w14:textId="77777777" w:rsidR="00060CBB" w:rsidRDefault="00060CBB" w:rsidP="00060CBB">
      <w:pPr>
        <w:pStyle w:val="a7"/>
        <w:numPr>
          <w:ilvl w:val="0"/>
          <w:numId w:val="3"/>
        </w:numPr>
        <w:spacing w:before="480"/>
      </w:pPr>
      <w:r>
        <w:t xml:space="preserve">Какие вещи Вам </w:t>
      </w:r>
      <w:r>
        <w:rPr>
          <w:b/>
        </w:rPr>
        <w:t>меньше</w:t>
      </w:r>
      <w:r>
        <w:t xml:space="preserve"> всего понравились?</w:t>
      </w:r>
    </w:p>
    <w:p w14:paraId="6C547589" w14:textId="3BC9F13A" w:rsidR="00060CBB" w:rsidRDefault="0081604C" w:rsidP="00060CBB">
      <w:pPr>
        <w:pStyle w:val="a8"/>
        <w:numPr>
          <w:ilvl w:val="0"/>
          <w:numId w:val="8"/>
        </w:numPr>
      </w:pPr>
      <w:r>
        <w:t>Долго грузится сайт</w:t>
      </w:r>
    </w:p>
    <w:p w14:paraId="7F2DE980" w14:textId="26A93679" w:rsidR="00060CBB" w:rsidRDefault="00060CBB" w:rsidP="00060CBB">
      <w:pPr>
        <w:pStyle w:val="a8"/>
        <w:numPr>
          <w:ilvl w:val="0"/>
          <w:numId w:val="8"/>
        </w:numPr>
      </w:pPr>
      <w:r>
        <w:t xml:space="preserve">Слишком много </w:t>
      </w:r>
      <w:r w:rsidR="0081604C">
        <w:t>разных, но схожих велосипедов</w:t>
      </w:r>
    </w:p>
    <w:p w14:paraId="1F63C086" w14:textId="06657E08" w:rsidR="00060CBB" w:rsidRDefault="0081604C" w:rsidP="00060CBB">
      <w:pPr>
        <w:pStyle w:val="a8"/>
        <w:numPr>
          <w:ilvl w:val="0"/>
          <w:numId w:val="8"/>
        </w:numPr>
      </w:pPr>
      <w:r>
        <w:t>Цветовая гамма</w:t>
      </w:r>
    </w:p>
    <w:p w14:paraId="50DD933E" w14:textId="0AE65863" w:rsidR="00060CBB" w:rsidRDefault="0081604C" w:rsidP="00060CBB">
      <w:pPr>
        <w:pStyle w:val="a8"/>
        <w:numPr>
          <w:ilvl w:val="0"/>
          <w:numId w:val="8"/>
        </w:numPr>
      </w:pPr>
      <w:r>
        <w:t>Для поиска другого товара приходится проходить по поиску заново</w:t>
      </w:r>
    </w:p>
    <w:p w14:paraId="5F66A510" w14:textId="59AE5CDB" w:rsidR="00060CBB" w:rsidRDefault="0081604C" w:rsidP="00060CBB">
      <w:pPr>
        <w:pStyle w:val="a8"/>
        <w:numPr>
          <w:ilvl w:val="0"/>
          <w:numId w:val="8"/>
        </w:numPr>
      </w:pPr>
      <w:r>
        <w:t>Все устраивает</w:t>
      </w:r>
    </w:p>
    <w:p w14:paraId="7FD73418" w14:textId="77777777" w:rsidR="00060CBB" w:rsidRDefault="00060CBB" w:rsidP="00060CBB">
      <w:pPr>
        <w:pStyle w:val="a7"/>
        <w:numPr>
          <w:ilvl w:val="0"/>
          <w:numId w:val="3"/>
        </w:numPr>
        <w:spacing w:before="480"/>
      </w:pPr>
      <w:r>
        <w:t>Любые рекомендации для проектировщиков системы?</w:t>
      </w:r>
    </w:p>
    <w:p w14:paraId="7DF68263" w14:textId="520E3129" w:rsidR="00060CBB" w:rsidRDefault="0081604C" w:rsidP="00060CBB">
      <w:pPr>
        <w:pStyle w:val="a8"/>
        <w:numPr>
          <w:ilvl w:val="0"/>
          <w:numId w:val="9"/>
        </w:numPr>
      </w:pPr>
      <w:r>
        <w:t>Больше шрифт в меню</w:t>
      </w:r>
    </w:p>
    <w:p w14:paraId="74F511F6" w14:textId="575C3DD7" w:rsidR="00060CBB" w:rsidRDefault="0081604C" w:rsidP="00060CBB">
      <w:pPr>
        <w:pStyle w:val="a8"/>
        <w:numPr>
          <w:ilvl w:val="0"/>
          <w:numId w:val="9"/>
        </w:numPr>
      </w:pPr>
      <w:r>
        <w:t>Изображения категорий товаров</w:t>
      </w:r>
    </w:p>
    <w:p w14:paraId="78BF1043" w14:textId="2DE7378D" w:rsidR="00060CBB" w:rsidRDefault="0081604C" w:rsidP="00060CBB">
      <w:pPr>
        <w:pStyle w:val="a8"/>
        <w:numPr>
          <w:ilvl w:val="0"/>
          <w:numId w:val="9"/>
        </w:numPr>
      </w:pPr>
      <w:r>
        <w:t>Другая цветовая гамма</w:t>
      </w:r>
    </w:p>
    <w:p w14:paraId="2879F325" w14:textId="77777777" w:rsidR="00060CBB" w:rsidRDefault="00060CBB" w:rsidP="00060CBB">
      <w:pPr>
        <w:pStyle w:val="a8"/>
        <w:numPr>
          <w:ilvl w:val="0"/>
          <w:numId w:val="9"/>
        </w:numPr>
      </w:pPr>
    </w:p>
    <w:p w14:paraId="6971999F" w14:textId="77777777" w:rsidR="00060CBB" w:rsidRDefault="00060CBB" w:rsidP="00060CBB">
      <w:pPr>
        <w:pStyle w:val="a7"/>
        <w:numPr>
          <w:ilvl w:val="0"/>
          <w:numId w:val="3"/>
        </w:numPr>
        <w:spacing w:before="480"/>
      </w:pPr>
      <w:r>
        <w:t xml:space="preserve">Какие три слова Вы бы использовали, чтобы описать сайт? </w:t>
      </w:r>
    </w:p>
    <w:p w14:paraId="461F5808" w14:textId="74DC53AA" w:rsidR="00060CBB" w:rsidRDefault="0081604C" w:rsidP="00060CBB">
      <w:pPr>
        <w:pStyle w:val="a8"/>
        <w:numPr>
          <w:ilvl w:val="0"/>
          <w:numId w:val="11"/>
        </w:numPr>
      </w:pPr>
      <w:r>
        <w:t>Большой, синий, сложный</w:t>
      </w:r>
    </w:p>
    <w:p w14:paraId="3B80FAA1" w14:textId="33DD1B00" w:rsidR="00060CBB" w:rsidRDefault="0081604C" w:rsidP="00060CBB">
      <w:pPr>
        <w:pStyle w:val="a8"/>
        <w:numPr>
          <w:ilvl w:val="0"/>
          <w:numId w:val="11"/>
        </w:numPr>
      </w:pPr>
      <w:r>
        <w:t>Самый обычный сайт</w:t>
      </w:r>
    </w:p>
    <w:p w14:paraId="5E1BD684" w14:textId="5EB60453" w:rsidR="00060CBB" w:rsidRDefault="0081604C" w:rsidP="00060CBB">
      <w:pPr>
        <w:pStyle w:val="a8"/>
        <w:numPr>
          <w:ilvl w:val="0"/>
          <w:numId w:val="11"/>
        </w:numPr>
      </w:pPr>
      <w:r>
        <w:t>Сайт как сайт</w:t>
      </w:r>
    </w:p>
    <w:p w14:paraId="6D017299" w14:textId="55B61F1B" w:rsidR="00060CBB" w:rsidRDefault="0081604C" w:rsidP="00060CBB">
      <w:pPr>
        <w:pStyle w:val="a8"/>
        <w:numPr>
          <w:ilvl w:val="0"/>
          <w:numId w:val="11"/>
        </w:numPr>
      </w:pPr>
      <w:r>
        <w:t>Удобный, современный, хороший</w:t>
      </w:r>
    </w:p>
    <w:p w14:paraId="6B963FF4" w14:textId="76A37ACA" w:rsidR="00060CBB" w:rsidRDefault="0081604C" w:rsidP="00060CBB">
      <w:pPr>
        <w:pStyle w:val="a8"/>
        <w:numPr>
          <w:ilvl w:val="0"/>
          <w:numId w:val="11"/>
        </w:numPr>
      </w:pPr>
      <w:proofErr w:type="spellStart"/>
      <w:r>
        <w:t>Куплю в</w:t>
      </w:r>
      <w:proofErr w:type="spellEnd"/>
      <w:r>
        <w:t xml:space="preserve"> другом </w:t>
      </w:r>
    </w:p>
    <w:p w14:paraId="7E2074E3" w14:textId="77777777" w:rsidR="00060CBB" w:rsidRDefault="00060CBB" w:rsidP="00060CBB">
      <w:pPr>
        <w:pStyle w:val="a8"/>
        <w:numPr>
          <w:ilvl w:val="0"/>
          <w:numId w:val="0"/>
        </w:numPr>
      </w:pPr>
    </w:p>
    <w:p w14:paraId="3E313568" w14:textId="578735CF" w:rsidR="00060CBB" w:rsidRDefault="0081604C" w:rsidP="00060CBB">
      <w:pPr>
        <w:pStyle w:val="a7"/>
        <w:numPr>
          <w:ilvl w:val="0"/>
          <w:numId w:val="3"/>
        </w:numPr>
        <w:spacing w:before="480"/>
      </w:pPr>
      <w:r>
        <w:t>Посоветуете сайт друзьям?</w:t>
      </w:r>
    </w:p>
    <w:p w14:paraId="00DAA3E3" w14:textId="77777777" w:rsidR="00060CBB" w:rsidRDefault="00060CBB" w:rsidP="00060CBB">
      <w:pPr>
        <w:pStyle w:val="a8"/>
        <w:numPr>
          <w:ilvl w:val="0"/>
          <w:numId w:val="12"/>
        </w:numPr>
      </w:pPr>
      <w:r>
        <w:t>да</w:t>
      </w:r>
    </w:p>
    <w:p w14:paraId="5ECDEB6B" w14:textId="4643B358" w:rsidR="00060CBB" w:rsidRDefault="0081604C" w:rsidP="00060CBB">
      <w:pPr>
        <w:pStyle w:val="a8"/>
        <w:numPr>
          <w:ilvl w:val="0"/>
          <w:numId w:val="12"/>
        </w:numPr>
      </w:pPr>
      <w:r>
        <w:t>нет</w:t>
      </w:r>
    </w:p>
    <w:p w14:paraId="1CCD4B4E" w14:textId="7FF06134" w:rsidR="00060CBB" w:rsidRDefault="0081604C" w:rsidP="00060CBB">
      <w:pPr>
        <w:pStyle w:val="a8"/>
        <w:numPr>
          <w:ilvl w:val="0"/>
          <w:numId w:val="12"/>
        </w:numPr>
      </w:pPr>
      <w:r>
        <w:t>скорее всего, в целом - хорошо</w:t>
      </w:r>
    </w:p>
    <w:p w14:paraId="0ACEAFB4" w14:textId="2F9EEA16" w:rsidR="00060CBB" w:rsidRDefault="0081604C" w:rsidP="00060CBB">
      <w:pPr>
        <w:pStyle w:val="a8"/>
        <w:numPr>
          <w:ilvl w:val="0"/>
          <w:numId w:val="12"/>
        </w:numPr>
      </w:pPr>
      <w:r>
        <w:t>нет, это ужасно, лучше купить на зарубежных</w:t>
      </w:r>
    </w:p>
    <w:p w14:paraId="363740FE" w14:textId="7FE27C87" w:rsidR="00060CBB" w:rsidRDefault="0081604C" w:rsidP="00060CBB">
      <w:pPr>
        <w:pStyle w:val="a8"/>
        <w:numPr>
          <w:ilvl w:val="0"/>
          <w:numId w:val="12"/>
        </w:numPr>
      </w:pPr>
      <w:r>
        <w:t>сайт? Какой сайт?</w:t>
      </w:r>
    </w:p>
    <w:p w14:paraId="5B6F6EF5" w14:textId="6F4C357C" w:rsidR="00060CBB" w:rsidRDefault="00060CBB" w:rsidP="00060CBB">
      <w:pPr>
        <w:pStyle w:val="a7"/>
        <w:numPr>
          <w:ilvl w:val="0"/>
          <w:numId w:val="0"/>
        </w:numPr>
      </w:pPr>
    </w:p>
    <w:p w14:paraId="59ACBCEC" w14:textId="52D892B5" w:rsidR="006E32D1" w:rsidRDefault="006E32D1" w:rsidP="00060CBB">
      <w:pPr>
        <w:pStyle w:val="a7"/>
        <w:numPr>
          <w:ilvl w:val="0"/>
          <w:numId w:val="0"/>
        </w:numPr>
      </w:pPr>
    </w:p>
    <w:p w14:paraId="4833F035" w14:textId="77777777" w:rsidR="006E32D1" w:rsidRDefault="006E32D1" w:rsidP="006E32D1">
      <w:pPr>
        <w:pageBreakBefore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8"/>
        <w:gridCol w:w="4680"/>
      </w:tblGrid>
      <w:tr w:rsidR="006E32D1" w14:paraId="4B9DF0CD" w14:textId="77777777" w:rsidTr="00141354">
        <w:tc>
          <w:tcPr>
            <w:tcW w:w="4608" w:type="dxa"/>
            <w:shd w:val="clear" w:color="auto" w:fill="auto"/>
          </w:tcPr>
          <w:p w14:paraId="0B92EE6F" w14:textId="77777777" w:rsidR="006E32D1" w:rsidRDefault="006E32D1" w:rsidP="00141354">
            <w:pPr>
              <w:spacing w:before="100" w:after="100"/>
              <w:rPr>
                <w:rFonts w:ascii="Times New Roman CYR" w:hAnsi="Times New Roman CYR" w:cs="Times New Roman CYR"/>
                <w:b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szCs w:val="28"/>
              </w:rPr>
              <w:t>Тестовая анкета</w:t>
            </w:r>
          </w:p>
        </w:tc>
        <w:tc>
          <w:tcPr>
            <w:tcW w:w="4680" w:type="dxa"/>
            <w:shd w:val="clear" w:color="auto" w:fill="auto"/>
          </w:tcPr>
          <w:p w14:paraId="1ED1CF40" w14:textId="77777777" w:rsidR="006E32D1" w:rsidRDefault="006E32D1" w:rsidP="00141354">
            <w:pPr>
              <w:spacing w:before="100" w:after="100"/>
              <w:jc w:val="right"/>
              <w:rPr>
                <w:rFonts w:ascii="Arial CYR" w:hAnsi="Arial CYR" w:cs="Arial CYR"/>
                <w:b/>
                <w:color w:val="000000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szCs w:val="28"/>
              </w:rPr>
              <w:t>Имя ____________</w:t>
            </w:r>
          </w:p>
          <w:p w14:paraId="72088331" w14:textId="77777777" w:rsidR="006E32D1" w:rsidRDefault="006E32D1" w:rsidP="00141354">
            <w:pPr>
              <w:spacing w:before="100" w:after="100"/>
              <w:rPr>
                <w:rFonts w:ascii="Arial CYR" w:hAnsi="Arial CYR" w:cs="Arial CYR"/>
                <w:b/>
                <w:color w:val="000000"/>
                <w:szCs w:val="28"/>
              </w:rPr>
            </w:pPr>
          </w:p>
        </w:tc>
      </w:tr>
    </w:tbl>
    <w:p w14:paraId="052BC803" w14:textId="77777777" w:rsidR="006E32D1" w:rsidRDefault="006E32D1" w:rsidP="006E32D1">
      <w:pPr>
        <w:spacing w:before="100" w:after="100"/>
        <w:jc w:val="both"/>
        <w:rPr>
          <w:i/>
          <w:szCs w:val="28"/>
        </w:rPr>
      </w:pPr>
      <w:r>
        <w:rPr>
          <w:szCs w:val="28"/>
        </w:rPr>
        <w:t xml:space="preserve">Пожалуйста, ответьте на следующие вопросы о задачах, которые Вы только что выполнили. Пожалуйста, пометьте цифру на шкале от полностью согласен до полностью не согласен. Пожалуйста, добавьте внизу страницы ваши комментарии. </w:t>
      </w:r>
    </w:p>
    <w:p w14:paraId="7BA4BEE7" w14:textId="77777777" w:rsidR="006E32D1" w:rsidRDefault="006E32D1" w:rsidP="006E32D1">
      <w:pPr>
        <w:spacing w:before="100" w:after="100"/>
        <w:rPr>
          <w:rFonts w:ascii="Arial CYR" w:hAnsi="Arial CYR" w:cs="Arial CYR"/>
          <w:color w:val="000000"/>
          <w:szCs w:val="28"/>
        </w:rPr>
      </w:pPr>
      <w:r>
        <w:rPr>
          <w:i/>
          <w:szCs w:val="28"/>
        </w:rPr>
        <w:t>Число ответов респондентов показано курсивом и в скобках</w:t>
      </w:r>
    </w:p>
    <w:p w14:paraId="7A3C9D60" w14:textId="77777777" w:rsidR="006E32D1" w:rsidRDefault="006E32D1" w:rsidP="006E32D1">
      <w:pPr>
        <w:rPr>
          <w:rFonts w:ascii="Arial CYR" w:hAnsi="Arial CYR" w:cs="Arial CYR"/>
          <w:color w:val="000000"/>
          <w:szCs w:val="28"/>
        </w:rPr>
      </w:pPr>
    </w:p>
    <w:tbl>
      <w:tblPr>
        <w:tblW w:w="94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60"/>
        <w:gridCol w:w="508"/>
        <w:gridCol w:w="1290"/>
        <w:gridCol w:w="612"/>
        <w:gridCol w:w="640"/>
        <w:gridCol w:w="1253"/>
        <w:gridCol w:w="622"/>
        <w:gridCol w:w="623"/>
        <w:gridCol w:w="1260"/>
        <w:gridCol w:w="20"/>
      </w:tblGrid>
      <w:tr w:rsidR="006E32D1" w14:paraId="728B9B2D" w14:textId="77777777" w:rsidTr="00BC3D38">
        <w:trPr>
          <w:gridAfter w:val="1"/>
          <w:wAfter w:w="20" w:type="dxa"/>
        </w:trPr>
        <w:tc>
          <w:tcPr>
            <w:tcW w:w="2660" w:type="dxa"/>
            <w:tcBorders>
              <w:bottom w:val="single" w:sz="4" w:space="0" w:color="000000"/>
            </w:tcBorders>
            <w:shd w:val="clear" w:color="auto" w:fill="auto"/>
          </w:tcPr>
          <w:p w14:paraId="026E56A7" w14:textId="77777777" w:rsidR="006E32D1" w:rsidRDefault="006E32D1" w:rsidP="00141354">
            <w:pPr>
              <w:snapToGrid w:val="0"/>
              <w:rPr>
                <w:b/>
                <w:szCs w:val="24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DFEF200" w14:textId="77777777" w:rsidR="006E32D1" w:rsidRDefault="006E32D1" w:rsidP="001413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полностью</w:t>
            </w:r>
            <w:r>
              <w:rPr>
                <w:b/>
                <w:szCs w:val="24"/>
              </w:rPr>
              <w:br/>
              <w:t>согласен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auto"/>
          </w:tcPr>
          <w:p w14:paraId="1896BFB9" w14:textId="77777777" w:rsidR="006E32D1" w:rsidRDefault="006E32D1" w:rsidP="00141354">
            <w:pPr>
              <w:snapToGrid w:val="0"/>
              <w:jc w:val="center"/>
              <w:rPr>
                <w:b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</w:tcPr>
          <w:p w14:paraId="6A45DEE4" w14:textId="77777777" w:rsidR="006E32D1" w:rsidRDefault="006E32D1" w:rsidP="00141354">
            <w:pPr>
              <w:snapToGrid w:val="0"/>
              <w:jc w:val="center"/>
              <w:rPr>
                <w:b/>
                <w:szCs w:val="24"/>
              </w:rPr>
            </w:pPr>
          </w:p>
        </w:tc>
        <w:tc>
          <w:tcPr>
            <w:tcW w:w="622" w:type="dxa"/>
            <w:tcBorders>
              <w:bottom w:val="single" w:sz="4" w:space="0" w:color="000000"/>
            </w:tcBorders>
            <w:shd w:val="clear" w:color="auto" w:fill="auto"/>
          </w:tcPr>
          <w:p w14:paraId="1584C3FF" w14:textId="77777777" w:rsidR="006E32D1" w:rsidRDefault="006E32D1" w:rsidP="00141354">
            <w:pPr>
              <w:snapToGrid w:val="0"/>
              <w:jc w:val="center"/>
              <w:rPr>
                <w:b/>
                <w:szCs w:val="24"/>
              </w:rPr>
            </w:pPr>
          </w:p>
        </w:tc>
        <w:tc>
          <w:tcPr>
            <w:tcW w:w="188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15FC815" w14:textId="77777777" w:rsidR="006E32D1" w:rsidRDefault="006E32D1" w:rsidP="00141354">
            <w:pPr>
              <w:jc w:val="center"/>
            </w:pPr>
            <w:r>
              <w:rPr>
                <w:b/>
                <w:szCs w:val="24"/>
              </w:rPr>
              <w:t>полностью не согласен</w:t>
            </w:r>
          </w:p>
        </w:tc>
      </w:tr>
      <w:tr w:rsidR="006E32D1" w14:paraId="4D75880B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CD0D79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1. Я чувствую, что контролирую ситуацию, когда пользуюсь этим сайтом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ACC2D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 (3)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79F82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3F0ACD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E4CBD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2C893" w14:textId="77777777" w:rsidR="006E32D1" w:rsidRDefault="006E32D1" w:rsidP="00141354"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</w:tr>
      <w:tr w:rsidR="006E32D1" w14:paraId="443A2C9D" w14:textId="77777777" w:rsidTr="00BC3D38">
        <w:trPr>
          <w:trHeight w:val="471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0E344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2. На сайте нет ничего лишнего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B764E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(2)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65690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33D669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55CF9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(2)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CACB3" w14:textId="77777777" w:rsidR="006E32D1" w:rsidRDefault="006E32D1" w:rsidP="00141354">
            <w:r>
              <w:rPr>
                <w:szCs w:val="24"/>
              </w:rPr>
              <w:t>3</w:t>
            </w:r>
          </w:p>
        </w:tc>
      </w:tr>
      <w:tr w:rsidR="006E32D1" w14:paraId="0B61CFC7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E57DC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3. Я быстро нахожу на сайте, то, что мне нужно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D37B6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(2)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F2213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 (1)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B0E63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 (2)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3E3DB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EDA6" w14:textId="77777777" w:rsidR="006E32D1" w:rsidRDefault="006E32D1" w:rsidP="00141354"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</w:tr>
      <w:tr w:rsidR="006E32D1" w14:paraId="46DD84E7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CA9EF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4. Сайт имеет рациональную структуру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008D8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02A33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 (3)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FB74E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7D777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 (1)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1EFE8" w14:textId="77777777" w:rsidR="006E32D1" w:rsidRDefault="006E32D1" w:rsidP="00141354">
            <w:r>
              <w:rPr>
                <w:szCs w:val="24"/>
              </w:rPr>
              <w:t>3</w:t>
            </w:r>
          </w:p>
        </w:tc>
      </w:tr>
      <w:tr w:rsidR="006E32D1" w14:paraId="6EAD59A6" w14:textId="77777777" w:rsidTr="00BC3D38">
        <w:trPr>
          <w:trHeight w:val="575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061CB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5. Я не хотел бы использовать сайт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F4745A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05EBC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F3B6D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(3)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F77202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 (2)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6D0C" w14:textId="77777777" w:rsidR="006E32D1" w:rsidRDefault="006E32D1" w:rsidP="00141354"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</w:tr>
      <w:tr w:rsidR="006E32D1" w14:paraId="547380AD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55228E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6. Пользователь может быстро перемещаться по сайту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1B4EC4" w14:textId="513ABF7F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 xml:space="preserve">3 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9A35A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(3)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C679E" w14:textId="6DFF8BB2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C3D38">
              <w:rPr>
                <w:szCs w:val="24"/>
              </w:rPr>
              <w:t>(2)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013E1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85C4" w14:textId="77777777" w:rsidR="006E32D1" w:rsidRDefault="006E32D1" w:rsidP="00141354">
            <w:r>
              <w:rPr>
                <w:szCs w:val="24"/>
              </w:rPr>
              <w:t>3</w:t>
            </w:r>
          </w:p>
        </w:tc>
      </w:tr>
      <w:tr w:rsidR="006E32D1" w14:paraId="6D6949B3" w14:textId="77777777" w:rsidTr="00BC3D38">
        <w:trPr>
          <w:trHeight w:val="53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C49D5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7. Сайт имеет сложную навигацию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95A2D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55C77" w14:textId="32A50BAD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</w:t>
            </w:r>
            <w:r w:rsidR="00BC3D38">
              <w:rPr>
                <w:i/>
                <w:szCs w:val="24"/>
              </w:rPr>
              <w:t>(2)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9458E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E2A09" w14:textId="56E8ACA8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</w:t>
            </w:r>
            <w:r w:rsidR="00BC3D38">
              <w:rPr>
                <w:i/>
                <w:szCs w:val="24"/>
              </w:rPr>
              <w:t>2</w:t>
            </w:r>
            <w:r>
              <w:rPr>
                <w:i/>
                <w:szCs w:val="24"/>
              </w:rPr>
              <w:t>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F5FC1" w14:textId="77777777" w:rsidR="006E32D1" w:rsidRDefault="006E32D1" w:rsidP="00141354"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</w:tr>
      <w:tr w:rsidR="006E32D1" w14:paraId="45E6C81D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D4904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8. Страницы на сайте очень привлекательные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271B5B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16A77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 (2)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E538A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i/>
                <w:szCs w:val="24"/>
              </w:rPr>
              <w:t xml:space="preserve"> (2)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795CC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A8394" w14:textId="77777777" w:rsidR="006E32D1" w:rsidRDefault="006E32D1" w:rsidP="00141354"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</w:tr>
      <w:tr w:rsidR="006E32D1" w14:paraId="3DE396A4" w14:textId="77777777" w:rsidTr="00BC3D38">
        <w:trPr>
          <w:trHeight w:val="690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7EA69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9. Сайт имеет раздражающие особенности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88ADE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C466D9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A8AF0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1 (3)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A11FFC" w14:textId="77777777" w:rsidR="006E32D1" w:rsidRDefault="006E32D1" w:rsidP="0014135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i/>
                <w:szCs w:val="24"/>
              </w:rPr>
              <w:t xml:space="preserve"> (1)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4D7B1" w14:textId="77777777" w:rsidR="006E32D1" w:rsidRDefault="006E32D1" w:rsidP="00141354">
            <w:r>
              <w:rPr>
                <w:szCs w:val="24"/>
              </w:rPr>
              <w:t>3</w:t>
            </w:r>
          </w:p>
        </w:tc>
      </w:tr>
    </w:tbl>
    <w:p w14:paraId="598115F3" w14:textId="61B0FD63" w:rsidR="006E32D1" w:rsidRDefault="006E32D1" w:rsidP="00060CBB">
      <w:pPr>
        <w:pStyle w:val="a7"/>
        <w:numPr>
          <w:ilvl w:val="0"/>
          <w:numId w:val="0"/>
        </w:num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E11D36" w14:paraId="25CAE7C8" w14:textId="77777777" w:rsidTr="00E11D36">
        <w:tc>
          <w:tcPr>
            <w:tcW w:w="562" w:type="dxa"/>
          </w:tcPr>
          <w:p w14:paraId="74282CE1" w14:textId="4D6537A5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№</w:t>
            </w:r>
          </w:p>
        </w:tc>
        <w:tc>
          <w:tcPr>
            <w:tcW w:w="3969" w:type="dxa"/>
          </w:tcPr>
          <w:p w14:paraId="444EB570" w14:textId="51448EFF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Задача</w:t>
            </w:r>
          </w:p>
        </w:tc>
        <w:tc>
          <w:tcPr>
            <w:tcW w:w="4814" w:type="dxa"/>
          </w:tcPr>
          <w:p w14:paraId="1A9373B7" w14:textId="050E07DD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Комментарий</w:t>
            </w:r>
          </w:p>
        </w:tc>
      </w:tr>
      <w:tr w:rsidR="00E11D36" w14:paraId="37F0B0C7" w14:textId="77777777" w:rsidTr="00E11D36">
        <w:tc>
          <w:tcPr>
            <w:tcW w:w="562" w:type="dxa"/>
          </w:tcPr>
          <w:p w14:paraId="742AB540" w14:textId="06505F9D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1</w:t>
            </w:r>
          </w:p>
        </w:tc>
        <w:tc>
          <w:tcPr>
            <w:tcW w:w="3969" w:type="dxa"/>
          </w:tcPr>
          <w:p w14:paraId="25785109" w14:textId="528CA9C7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Вас уговорили купить себе велосипед и посоветовали сделать это в триал спорте. Как вы найдете сайт этого магазина?</w:t>
            </w:r>
          </w:p>
        </w:tc>
        <w:tc>
          <w:tcPr>
            <w:tcW w:w="4814" w:type="dxa"/>
          </w:tcPr>
          <w:p w14:paraId="13C9989E" w14:textId="12B15019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rPr>
                <w:sz w:val="23"/>
                <w:szCs w:val="23"/>
              </w:rPr>
              <w:t>Обратить внимание на то, как участники будут искать сайт. Будут ли они пользоваться поисковой системой? Какие слова они будут использовать для поиска</w:t>
            </w:r>
            <w:r>
              <w:rPr>
                <w:sz w:val="23"/>
                <w:szCs w:val="23"/>
                <w:lang w:val="en-US"/>
              </w:rPr>
              <w:t>.</w:t>
            </w:r>
          </w:p>
        </w:tc>
      </w:tr>
      <w:tr w:rsidR="00E11D36" w14:paraId="67AF9C48" w14:textId="77777777" w:rsidTr="00E11D36">
        <w:tc>
          <w:tcPr>
            <w:tcW w:w="562" w:type="dxa"/>
          </w:tcPr>
          <w:p w14:paraId="27BA91CB" w14:textId="54444B1D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bookmarkStart w:id="0" w:name="_GoBack"/>
            <w:r>
              <w:t>2</w:t>
            </w:r>
          </w:p>
        </w:tc>
        <w:tc>
          <w:tcPr>
            <w:tcW w:w="3969" w:type="dxa"/>
          </w:tcPr>
          <w:p w14:paraId="3B77E7DF" w14:textId="6F43A73C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rPr>
                <w:sz w:val="23"/>
                <w:szCs w:val="23"/>
              </w:rPr>
              <w:t>Вы нашли веб сайт. Взгляните на него, скажите, что Вы думаете о данном сайте. Внушает ли вам он доверие?</w:t>
            </w:r>
            <w:r>
              <w:rPr>
                <w:rFonts w:ascii="Times New Roman CYR" w:hAnsi="Times New Roman CYR" w:cs="Times New Roman CYR"/>
                <w:sz w:val="23"/>
                <w:szCs w:val="23"/>
              </w:rPr>
              <w:t xml:space="preserve"> Начнете ли вы искать интересующие вас компоненты?</w:t>
            </w:r>
          </w:p>
        </w:tc>
        <w:tc>
          <w:tcPr>
            <w:tcW w:w="4814" w:type="dxa"/>
          </w:tcPr>
          <w:p w14:paraId="020728A9" w14:textId="566207AF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 xml:space="preserve">Обратить внимание на первоначальное мнение участника о сайте, его реакцию. </w:t>
            </w:r>
          </w:p>
        </w:tc>
      </w:tr>
      <w:bookmarkEnd w:id="0"/>
      <w:tr w:rsidR="00E11D36" w14:paraId="7D6B3F3D" w14:textId="77777777" w:rsidTr="00E11D36">
        <w:tc>
          <w:tcPr>
            <w:tcW w:w="562" w:type="dxa"/>
          </w:tcPr>
          <w:p w14:paraId="570B5B89" w14:textId="5B0276EB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3</w:t>
            </w:r>
          </w:p>
        </w:tc>
        <w:tc>
          <w:tcPr>
            <w:tcW w:w="3969" w:type="dxa"/>
          </w:tcPr>
          <w:p w14:paraId="69C37E65" w14:textId="236E8D54" w:rsidR="00E11D36" w:rsidRP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 xml:space="preserve">Вам посоветовали конкретную </w:t>
            </w:r>
            <w:proofErr w:type="gramStart"/>
            <w:r>
              <w:t>марку(</w:t>
            </w:r>
            <w:proofErr w:type="gramEnd"/>
            <w:r>
              <w:t xml:space="preserve">например, </w:t>
            </w:r>
            <w:r>
              <w:rPr>
                <w:lang w:val="en-US"/>
              </w:rPr>
              <w:t>GT</w:t>
            </w:r>
            <w:r w:rsidRPr="00E11D36">
              <w:t xml:space="preserve">). </w:t>
            </w:r>
            <w:r>
              <w:t>Как вы найдете велосипеды данной марки?</w:t>
            </w:r>
          </w:p>
        </w:tc>
        <w:tc>
          <w:tcPr>
            <w:tcW w:w="4814" w:type="dxa"/>
          </w:tcPr>
          <w:p w14:paraId="0BD4CA8D" w14:textId="69D5EA72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Будут участники пользоваться поиском по сайту или же пойдут в каталог искать данную марку и товары. Будут искать марку, затем велосипеды или наоборот.</w:t>
            </w:r>
          </w:p>
        </w:tc>
      </w:tr>
      <w:tr w:rsidR="00E11D36" w14:paraId="135DE3E7" w14:textId="77777777" w:rsidTr="00E11D36">
        <w:tc>
          <w:tcPr>
            <w:tcW w:w="562" w:type="dxa"/>
          </w:tcPr>
          <w:p w14:paraId="1665F3F5" w14:textId="08990EFC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4</w:t>
            </w:r>
          </w:p>
        </w:tc>
        <w:tc>
          <w:tcPr>
            <w:tcW w:w="3969" w:type="dxa"/>
          </w:tcPr>
          <w:p w14:paraId="604CCDF3" w14:textId="6BBC8644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Вы нашли потенциальную покупку, но хотите посмотреть велосипеды в данной ценовой категории. Как это сделать?</w:t>
            </w:r>
          </w:p>
        </w:tc>
        <w:tc>
          <w:tcPr>
            <w:tcW w:w="4814" w:type="dxa"/>
          </w:tcPr>
          <w:p w14:paraId="7D85DC35" w14:textId="093FD5BF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Будут ли смотреть велосипеды других марок, найдя их вручную, или же воспользуются фильтрами</w:t>
            </w:r>
          </w:p>
        </w:tc>
      </w:tr>
      <w:tr w:rsidR="00E11D36" w14:paraId="5284D827" w14:textId="77777777" w:rsidTr="00E11D36">
        <w:tc>
          <w:tcPr>
            <w:tcW w:w="562" w:type="dxa"/>
          </w:tcPr>
          <w:p w14:paraId="13FCD822" w14:textId="72E08574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5</w:t>
            </w:r>
          </w:p>
        </w:tc>
        <w:tc>
          <w:tcPr>
            <w:tcW w:w="3969" w:type="dxa"/>
          </w:tcPr>
          <w:p w14:paraId="274AF248" w14:textId="77777777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Вы выбрали велосипед, но не нравится его цвет. Как найти другую расцветку?</w:t>
            </w:r>
          </w:p>
          <w:p w14:paraId="65FC4134" w14:textId="711E024B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</w:p>
        </w:tc>
        <w:tc>
          <w:tcPr>
            <w:tcW w:w="4814" w:type="dxa"/>
          </w:tcPr>
          <w:p w14:paraId="195E5237" w14:textId="14DFF0C5" w:rsidR="00E11D36" w:rsidRDefault="00E11D36" w:rsidP="00060CBB">
            <w:pPr>
              <w:pStyle w:val="a7"/>
              <w:numPr>
                <w:ilvl w:val="0"/>
                <w:numId w:val="0"/>
              </w:numPr>
              <w:shd w:val="clear" w:color="auto" w:fill="auto"/>
            </w:pPr>
            <w:r>
              <w:t>Каким образом будут искать другую расцветку</w:t>
            </w:r>
          </w:p>
        </w:tc>
      </w:tr>
    </w:tbl>
    <w:p w14:paraId="5DF59F05" w14:textId="77777777" w:rsidR="00BC3D38" w:rsidRDefault="00BC3D38" w:rsidP="00060CBB">
      <w:pPr>
        <w:pStyle w:val="a7"/>
        <w:numPr>
          <w:ilvl w:val="0"/>
          <w:numId w:val="0"/>
        </w:numPr>
      </w:pPr>
    </w:p>
    <w:sectPr w:rsidR="00BC3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00000011"/>
    <w:multiLevelType w:val="multi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12"/>
    <w:multiLevelType w:val="multilevel"/>
    <w:tmpl w:val="EFFC25E0"/>
    <w:name w:val="WW8Num19"/>
    <w:lvl w:ilvl="0">
      <w:start w:val="1"/>
      <w:numFmt w:val="upperRoman"/>
      <w:lvlText w:val="%1."/>
      <w:lvlJc w:val="righ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13"/>
    <w:multiLevelType w:val="multilevel"/>
    <w:tmpl w:val="00000013"/>
    <w:name w:val="WW8Num20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14"/>
    <w:multiLevelType w:val="multilevel"/>
    <w:tmpl w:val="00000014"/>
    <w:name w:val="WW8Num21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5"/>
    <w:multiLevelType w:val="multilevel"/>
    <w:tmpl w:val="00000015"/>
    <w:name w:val="WW8Num23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6"/>
    <w:multiLevelType w:val="multilevel"/>
    <w:tmpl w:val="00000016"/>
    <w:name w:val="WW8Num24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7"/>
    <w:multiLevelType w:val="multilevel"/>
    <w:tmpl w:val="00000017"/>
    <w:name w:val="WW8Num25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8"/>
    <w:multiLevelType w:val="multilevel"/>
    <w:tmpl w:val="00000018"/>
    <w:name w:val="WW8Num26"/>
    <w:lvl w:ilvl="0">
      <w:start w:val="1"/>
      <w:numFmt w:val="decimal"/>
      <w:lvlText w:val="%1)"/>
      <w:lvlJc w:val="left"/>
      <w:pPr>
        <w:tabs>
          <w:tab w:val="num" w:pos="794"/>
        </w:tabs>
        <w:ind w:left="0" w:firstLine="454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5D"/>
    <w:rsid w:val="00060CBB"/>
    <w:rsid w:val="000644C7"/>
    <w:rsid w:val="001C755D"/>
    <w:rsid w:val="0024796F"/>
    <w:rsid w:val="00574081"/>
    <w:rsid w:val="006E32D1"/>
    <w:rsid w:val="007461B3"/>
    <w:rsid w:val="0081604C"/>
    <w:rsid w:val="00BC3D38"/>
    <w:rsid w:val="00E1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A426"/>
  <w15:chartTrackingRefBased/>
  <w15:docId w15:val="{472861C0-33EE-4FAE-95A8-667B849B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4796F"/>
    <w:pPr>
      <w:shd w:val="clear" w:color="auto" w:fill="FFFFFF"/>
      <w:autoSpaceDE w:val="0"/>
      <w:spacing w:after="0" w:line="240" w:lineRule="auto"/>
      <w:ind w:firstLine="397"/>
      <w:jc w:val="both"/>
    </w:pPr>
    <w:rPr>
      <w:rFonts w:eastAsia="Times New Roman" w:cs="Times New Roman"/>
      <w:color w:val="000000"/>
      <w:spacing w:val="-2"/>
      <w:w w:val="102"/>
      <w:szCs w:val="28"/>
      <w:lang w:eastAsia="ar-SA"/>
    </w:rPr>
  </w:style>
  <w:style w:type="paragraph" w:customStyle="1" w:styleId="a4">
    <w:name w:val="Пункт"/>
    <w:basedOn w:val="a"/>
    <w:rsid w:val="0024796F"/>
    <w:pPr>
      <w:keepNext/>
      <w:keepLines/>
      <w:widowControl w:val="0"/>
      <w:shd w:val="clear" w:color="auto" w:fill="FFFFFF"/>
      <w:autoSpaceDE w:val="0"/>
      <w:spacing w:before="120" w:after="120" w:line="240" w:lineRule="auto"/>
      <w:ind w:firstLine="454"/>
    </w:pPr>
    <w:rPr>
      <w:rFonts w:eastAsia="Times New Roman" w:cs="Times New Roman"/>
      <w:b/>
      <w:bCs/>
      <w:color w:val="000000"/>
      <w:szCs w:val="28"/>
      <w:lang w:eastAsia="ar-SA"/>
    </w:rPr>
  </w:style>
  <w:style w:type="paragraph" w:customStyle="1" w:styleId="a5">
    <w:name w:val="Список маркированный"/>
    <w:basedOn w:val="a"/>
    <w:rsid w:val="0024796F"/>
    <w:pPr>
      <w:numPr>
        <w:numId w:val="13"/>
      </w:numPr>
      <w:shd w:val="clear" w:color="auto" w:fill="FFFFFF"/>
      <w:tabs>
        <w:tab w:val="left" w:pos="720"/>
      </w:tabs>
      <w:autoSpaceDE w:val="0"/>
      <w:spacing w:after="0" w:line="240" w:lineRule="auto"/>
      <w:ind w:firstLine="454"/>
      <w:jc w:val="both"/>
    </w:pPr>
    <w:rPr>
      <w:rFonts w:eastAsia="Times New Roman" w:cs="Times New Roman"/>
      <w:color w:val="000000"/>
      <w:szCs w:val="28"/>
      <w:lang w:eastAsia="ar-SA"/>
    </w:rPr>
  </w:style>
  <w:style w:type="paragraph" w:customStyle="1" w:styleId="a6">
    <w:name w:val="Подраздел"/>
    <w:basedOn w:val="a"/>
    <w:rsid w:val="0024796F"/>
    <w:pPr>
      <w:keepNext/>
      <w:widowControl w:val="0"/>
      <w:shd w:val="clear" w:color="auto" w:fill="FFFFFF"/>
      <w:autoSpaceDE w:val="0"/>
      <w:spacing w:before="240" w:after="120" w:line="240" w:lineRule="auto"/>
      <w:ind w:firstLine="454"/>
    </w:pPr>
    <w:rPr>
      <w:rFonts w:eastAsia="Times New Roman" w:cs="Times New Roman"/>
      <w:b/>
      <w:bCs/>
      <w:color w:val="000000"/>
      <w:szCs w:val="28"/>
      <w:lang w:eastAsia="ar-SA"/>
    </w:rPr>
  </w:style>
  <w:style w:type="paragraph" w:customStyle="1" w:styleId="a7">
    <w:name w:val="Список нумерованный"/>
    <w:basedOn w:val="a"/>
    <w:rsid w:val="00060CBB"/>
    <w:pPr>
      <w:widowControl w:val="0"/>
      <w:numPr>
        <w:numId w:val="18"/>
      </w:numPr>
      <w:shd w:val="clear" w:color="auto" w:fill="FFFFFF"/>
      <w:tabs>
        <w:tab w:val="left" w:pos="964"/>
      </w:tabs>
      <w:autoSpaceDE w:val="0"/>
      <w:spacing w:after="0" w:line="240" w:lineRule="auto"/>
      <w:jc w:val="both"/>
    </w:pPr>
    <w:rPr>
      <w:rFonts w:eastAsia="Times New Roman" w:cs="Times New Roman"/>
      <w:color w:val="000000"/>
      <w:szCs w:val="28"/>
      <w:lang w:eastAsia="ar-SA"/>
    </w:rPr>
  </w:style>
  <w:style w:type="paragraph" w:customStyle="1" w:styleId="a8">
    <w:name w:val="Список с буквами"/>
    <w:basedOn w:val="a"/>
    <w:rsid w:val="00060CBB"/>
    <w:pPr>
      <w:numPr>
        <w:numId w:val="24"/>
      </w:numPr>
      <w:autoSpaceDE w:val="0"/>
      <w:spacing w:before="100" w:after="100" w:line="240" w:lineRule="auto"/>
      <w:jc w:val="both"/>
    </w:pPr>
    <w:rPr>
      <w:rFonts w:eastAsia="Times New Roman" w:cs="Times New Roman"/>
      <w:i/>
      <w:szCs w:val="28"/>
      <w:lang w:eastAsia="ar-SA"/>
    </w:rPr>
  </w:style>
  <w:style w:type="table" w:styleId="a9">
    <w:name w:val="Table Grid"/>
    <w:basedOn w:val="a1"/>
    <w:uiPriority w:val="39"/>
    <w:rsid w:val="00E1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3214E-CA4B-4206-BC49-6933E770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snigo</dc:creator>
  <cp:keywords/>
  <dc:description/>
  <cp:lastModifiedBy>snigo</cp:lastModifiedBy>
  <cp:revision>4</cp:revision>
  <dcterms:created xsi:type="dcterms:W3CDTF">2017-12-25T13:17:00Z</dcterms:created>
  <dcterms:modified xsi:type="dcterms:W3CDTF">2017-12-25T14:19:00Z</dcterms:modified>
</cp:coreProperties>
</file>